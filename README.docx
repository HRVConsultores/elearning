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17E" w:rsidRPr="00C24F40" w:rsidRDefault="00904584">
      <w:pPr>
        <w:rPr>
          <w:b/>
          <w:lang w:val="es-CL"/>
        </w:rPr>
      </w:pPr>
      <w:r w:rsidRPr="00C24F40">
        <w:rPr>
          <w:b/>
          <w:lang w:val="es-CL"/>
        </w:rPr>
        <w:t>Instalación:</w:t>
      </w:r>
    </w:p>
    <w:p w:rsidR="00904584" w:rsidRDefault="00904584" w:rsidP="00904584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>Descargar y descomprimir el archivo “admin.zip”</w:t>
      </w:r>
    </w:p>
    <w:p w:rsidR="00904584" w:rsidRDefault="00904584" w:rsidP="00904584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>Copiar el archivo a la ruta del sistema.</w:t>
      </w:r>
    </w:p>
    <w:p w:rsidR="00904584" w:rsidRDefault="00904584" w:rsidP="00904584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>Ejecutar el archivo SQL “</w:t>
      </w:r>
      <w:proofErr w:type="spellStart"/>
      <w:r>
        <w:rPr>
          <w:lang w:val="es-CL"/>
        </w:rPr>
        <w:t>admin.sql</w:t>
      </w:r>
      <w:proofErr w:type="spellEnd"/>
      <w:r>
        <w:rPr>
          <w:lang w:val="es-CL"/>
        </w:rPr>
        <w:t>”</w:t>
      </w:r>
      <w:r w:rsidR="008233E4">
        <w:rPr>
          <w:lang w:val="es-CL"/>
        </w:rPr>
        <w:t xml:space="preserve"> que se encuentra en </w:t>
      </w:r>
      <w:bookmarkStart w:id="0" w:name="_GoBack"/>
      <w:bookmarkEnd w:id="0"/>
      <w:r w:rsidR="008233E4">
        <w:rPr>
          <w:lang w:val="es-CL"/>
        </w:rPr>
        <w:t>“</w:t>
      </w:r>
      <w:proofErr w:type="spellStart"/>
      <w:r w:rsidR="008233E4">
        <w:rPr>
          <w:lang w:val="es-CL"/>
        </w:rPr>
        <w:t>admin</w:t>
      </w:r>
      <w:proofErr w:type="spellEnd"/>
      <w:r w:rsidR="008233E4">
        <w:rPr>
          <w:lang w:val="es-CL"/>
        </w:rPr>
        <w:t>/</w:t>
      </w:r>
      <w:proofErr w:type="spellStart"/>
      <w:r w:rsidR="008233E4">
        <w:rPr>
          <w:lang w:val="es-CL"/>
        </w:rPr>
        <w:t>sql</w:t>
      </w:r>
      <w:proofErr w:type="spellEnd"/>
      <w:r w:rsidR="008233E4">
        <w:rPr>
          <w:lang w:val="es-CL"/>
        </w:rPr>
        <w:t>/”,</w:t>
      </w:r>
      <w:r>
        <w:rPr>
          <w:lang w:val="es-CL"/>
        </w:rPr>
        <w:t xml:space="preserve"> en la base de datos “</w:t>
      </w:r>
      <w:r w:rsidRPr="00904584">
        <w:rPr>
          <w:lang w:val="es-CL"/>
        </w:rPr>
        <w:t>globanh0_elear</w:t>
      </w:r>
      <w:r>
        <w:rPr>
          <w:lang w:val="es-CL"/>
        </w:rPr>
        <w:t>”.</w:t>
      </w:r>
    </w:p>
    <w:p w:rsidR="00904584" w:rsidRPr="00C24F40" w:rsidRDefault="00904584" w:rsidP="00904584">
      <w:pPr>
        <w:rPr>
          <w:b/>
          <w:lang w:val="es-CL"/>
        </w:rPr>
      </w:pPr>
      <w:r w:rsidRPr="00C24F40">
        <w:rPr>
          <w:b/>
          <w:lang w:val="es-CL"/>
        </w:rPr>
        <w:t>Creación de usuario y matrícula:</w:t>
      </w:r>
    </w:p>
    <w:p w:rsidR="00904584" w:rsidRDefault="00904584" w:rsidP="00904584">
      <w:pPr>
        <w:pStyle w:val="ListParagraph"/>
        <w:numPr>
          <w:ilvl w:val="0"/>
          <w:numId w:val="2"/>
        </w:numPr>
        <w:rPr>
          <w:lang w:val="es-CL"/>
        </w:rPr>
      </w:pPr>
      <w:r>
        <w:rPr>
          <w:lang w:val="es-CL"/>
        </w:rPr>
        <w:t xml:space="preserve">Ir a: </w:t>
      </w:r>
      <w:hyperlink r:id="rId6" w:history="1">
        <w:r w:rsidR="006370B1" w:rsidRPr="0085198E">
          <w:rPr>
            <w:rStyle w:val="Hyperlink"/>
            <w:lang w:val="es-CL"/>
          </w:rPr>
          <w:t>http://www.globalpartners.cl/admin/user/login</w:t>
        </w:r>
      </w:hyperlink>
      <w:r>
        <w:rPr>
          <w:lang w:val="es-CL"/>
        </w:rPr>
        <w:t xml:space="preserve"> y entrar con </w:t>
      </w:r>
    </w:p>
    <w:p w:rsidR="00904584" w:rsidRDefault="00904584" w:rsidP="00904584">
      <w:pPr>
        <w:pStyle w:val="ListParagraph"/>
        <w:numPr>
          <w:ilvl w:val="1"/>
          <w:numId w:val="2"/>
        </w:numPr>
        <w:rPr>
          <w:lang w:val="es-CL"/>
        </w:rPr>
      </w:pPr>
      <w:r>
        <w:rPr>
          <w:lang w:val="es-CL"/>
        </w:rPr>
        <w:t xml:space="preserve">Usuario: </w:t>
      </w:r>
      <w:r w:rsidRPr="00904584">
        <w:rPr>
          <w:lang w:val="es-CL"/>
        </w:rPr>
        <w:t>matriculador@mail.com</w:t>
      </w:r>
    </w:p>
    <w:p w:rsidR="00904584" w:rsidRDefault="00904584" w:rsidP="00904584">
      <w:pPr>
        <w:pStyle w:val="ListParagraph"/>
        <w:numPr>
          <w:ilvl w:val="1"/>
          <w:numId w:val="2"/>
        </w:numPr>
        <w:rPr>
          <w:lang w:val="es-CL"/>
        </w:rPr>
      </w:pPr>
      <w:r>
        <w:rPr>
          <w:lang w:val="es-CL"/>
        </w:rPr>
        <w:t>Contraseña: 123123</w:t>
      </w:r>
    </w:p>
    <w:p w:rsidR="00904584" w:rsidRDefault="00904584" w:rsidP="00904584">
      <w:pPr>
        <w:pStyle w:val="ListParagraph"/>
        <w:numPr>
          <w:ilvl w:val="0"/>
          <w:numId w:val="2"/>
        </w:numPr>
        <w:rPr>
          <w:lang w:val="es-CL"/>
        </w:rPr>
      </w:pPr>
      <w:r>
        <w:rPr>
          <w:lang w:val="es-CL"/>
        </w:rPr>
        <w:t>Crear al estudiante:</w:t>
      </w:r>
    </w:p>
    <w:p w:rsidR="00904584" w:rsidRDefault="00904584" w:rsidP="00904584">
      <w:pPr>
        <w:pStyle w:val="ListParagraph"/>
        <w:numPr>
          <w:ilvl w:val="1"/>
          <w:numId w:val="2"/>
        </w:numPr>
        <w:rPr>
          <w:lang w:val="es-CL"/>
        </w:rPr>
      </w:pPr>
      <w:proofErr w:type="spellStart"/>
      <w:r>
        <w:rPr>
          <w:lang w:val="es-CL"/>
        </w:rPr>
        <w:t>Click</w:t>
      </w:r>
      <w:proofErr w:type="spellEnd"/>
      <w:r>
        <w:rPr>
          <w:lang w:val="es-CL"/>
        </w:rPr>
        <w:t xml:space="preserve"> en el menú del costado izquierdo en “Estudiantes”</w:t>
      </w:r>
    </w:p>
    <w:p w:rsidR="00904584" w:rsidRDefault="00904584" w:rsidP="00904584">
      <w:pPr>
        <w:pStyle w:val="ListParagraph"/>
        <w:numPr>
          <w:ilvl w:val="1"/>
          <w:numId w:val="2"/>
        </w:numPr>
        <w:rPr>
          <w:lang w:val="es-CL"/>
        </w:rPr>
      </w:pPr>
      <w:proofErr w:type="spellStart"/>
      <w:r>
        <w:rPr>
          <w:lang w:val="es-CL"/>
        </w:rPr>
        <w:t>Click</w:t>
      </w:r>
      <w:proofErr w:type="spellEnd"/>
      <w:r>
        <w:rPr>
          <w:lang w:val="es-CL"/>
        </w:rPr>
        <w:t xml:space="preserve"> en el botón celeste “New”</w:t>
      </w:r>
    </w:p>
    <w:p w:rsidR="00904584" w:rsidRDefault="00904584" w:rsidP="00904584">
      <w:pPr>
        <w:pStyle w:val="ListParagraph"/>
        <w:numPr>
          <w:ilvl w:val="1"/>
          <w:numId w:val="2"/>
        </w:numPr>
        <w:rPr>
          <w:lang w:val="es-CL"/>
        </w:rPr>
      </w:pPr>
      <w:r>
        <w:rPr>
          <w:lang w:val="es-CL"/>
        </w:rPr>
        <w:t>Rellenar el formulario.</w:t>
      </w:r>
    </w:p>
    <w:p w:rsidR="00904584" w:rsidRDefault="00904584" w:rsidP="00904584">
      <w:pPr>
        <w:pStyle w:val="ListParagraph"/>
        <w:numPr>
          <w:ilvl w:val="1"/>
          <w:numId w:val="2"/>
        </w:numPr>
        <w:rPr>
          <w:lang w:val="es-CL"/>
        </w:rPr>
      </w:pPr>
      <w:proofErr w:type="spellStart"/>
      <w:r>
        <w:rPr>
          <w:lang w:val="es-CL"/>
        </w:rPr>
        <w:t>Click</w:t>
      </w:r>
      <w:proofErr w:type="spellEnd"/>
      <w:r>
        <w:rPr>
          <w:lang w:val="es-CL"/>
        </w:rPr>
        <w:t xml:space="preserve"> en </w:t>
      </w:r>
      <w:proofErr w:type="spellStart"/>
      <w:r>
        <w:rPr>
          <w:lang w:val="es-CL"/>
        </w:rPr>
        <w:t>Submit</w:t>
      </w:r>
      <w:proofErr w:type="spellEnd"/>
      <w:r>
        <w:rPr>
          <w:lang w:val="es-CL"/>
        </w:rPr>
        <w:t xml:space="preserve"> o </w:t>
      </w:r>
      <w:proofErr w:type="spellStart"/>
      <w:r>
        <w:rPr>
          <w:lang w:val="es-CL"/>
        </w:rPr>
        <w:t>Apply</w:t>
      </w:r>
      <w:proofErr w:type="spellEnd"/>
    </w:p>
    <w:p w:rsidR="00904584" w:rsidRDefault="00904584" w:rsidP="00904584">
      <w:pPr>
        <w:pStyle w:val="ListParagraph"/>
        <w:numPr>
          <w:ilvl w:val="0"/>
          <w:numId w:val="2"/>
        </w:numPr>
        <w:rPr>
          <w:lang w:val="es-CL"/>
        </w:rPr>
      </w:pPr>
      <w:r>
        <w:rPr>
          <w:lang w:val="es-CL"/>
        </w:rPr>
        <w:t>Crear la matrícula:</w:t>
      </w:r>
    </w:p>
    <w:p w:rsidR="00904584" w:rsidRDefault="00904584" w:rsidP="00904584">
      <w:pPr>
        <w:pStyle w:val="ListParagraph"/>
        <w:numPr>
          <w:ilvl w:val="1"/>
          <w:numId w:val="2"/>
        </w:numPr>
        <w:rPr>
          <w:lang w:val="es-CL"/>
        </w:rPr>
      </w:pPr>
      <w:proofErr w:type="spellStart"/>
      <w:r>
        <w:rPr>
          <w:lang w:val="es-CL"/>
        </w:rPr>
        <w:t>Click</w:t>
      </w:r>
      <w:proofErr w:type="spellEnd"/>
      <w:r>
        <w:rPr>
          <w:lang w:val="es-CL"/>
        </w:rPr>
        <w:t xml:space="preserve"> en el menú del costado izquierdo en “</w:t>
      </w:r>
      <w:r>
        <w:rPr>
          <w:lang w:val="es-CL"/>
        </w:rPr>
        <w:t>Matrículas</w:t>
      </w:r>
      <w:r>
        <w:rPr>
          <w:lang w:val="es-CL"/>
        </w:rPr>
        <w:t>”</w:t>
      </w:r>
    </w:p>
    <w:p w:rsidR="00904584" w:rsidRDefault="00904584" w:rsidP="00904584">
      <w:pPr>
        <w:pStyle w:val="ListParagraph"/>
        <w:numPr>
          <w:ilvl w:val="1"/>
          <w:numId w:val="2"/>
        </w:numPr>
        <w:rPr>
          <w:lang w:val="es-CL"/>
        </w:rPr>
      </w:pPr>
      <w:proofErr w:type="spellStart"/>
      <w:r>
        <w:rPr>
          <w:lang w:val="es-CL"/>
        </w:rPr>
        <w:t>Click</w:t>
      </w:r>
      <w:proofErr w:type="spellEnd"/>
      <w:r>
        <w:rPr>
          <w:lang w:val="es-CL"/>
        </w:rPr>
        <w:t xml:space="preserve"> en el botón celeste “New”</w:t>
      </w:r>
    </w:p>
    <w:p w:rsidR="00904584" w:rsidRDefault="00904584" w:rsidP="00904584">
      <w:pPr>
        <w:pStyle w:val="ListParagraph"/>
        <w:numPr>
          <w:ilvl w:val="1"/>
          <w:numId w:val="2"/>
        </w:numPr>
        <w:rPr>
          <w:lang w:val="es-CL"/>
        </w:rPr>
      </w:pPr>
      <w:r>
        <w:rPr>
          <w:lang w:val="es-CL"/>
        </w:rPr>
        <w:t>Rellenar el formulario.</w:t>
      </w:r>
    </w:p>
    <w:p w:rsidR="00904584" w:rsidRDefault="00904584" w:rsidP="00904584">
      <w:pPr>
        <w:pStyle w:val="ListParagraph"/>
        <w:numPr>
          <w:ilvl w:val="1"/>
          <w:numId w:val="2"/>
        </w:numPr>
        <w:rPr>
          <w:lang w:val="es-CL"/>
        </w:rPr>
      </w:pPr>
      <w:proofErr w:type="spellStart"/>
      <w:r>
        <w:rPr>
          <w:lang w:val="es-CL"/>
        </w:rPr>
        <w:t>Click</w:t>
      </w:r>
      <w:proofErr w:type="spellEnd"/>
      <w:r>
        <w:rPr>
          <w:lang w:val="es-CL"/>
        </w:rPr>
        <w:t xml:space="preserve"> en </w:t>
      </w:r>
      <w:proofErr w:type="spellStart"/>
      <w:r>
        <w:rPr>
          <w:lang w:val="es-CL"/>
        </w:rPr>
        <w:t>Submit</w:t>
      </w:r>
      <w:proofErr w:type="spellEnd"/>
      <w:r>
        <w:rPr>
          <w:lang w:val="es-CL"/>
        </w:rPr>
        <w:t xml:space="preserve"> o </w:t>
      </w:r>
      <w:proofErr w:type="spellStart"/>
      <w:r>
        <w:rPr>
          <w:lang w:val="es-CL"/>
        </w:rPr>
        <w:t>Apply</w:t>
      </w:r>
      <w:proofErr w:type="spellEnd"/>
    </w:p>
    <w:p w:rsidR="00904584" w:rsidRPr="00904584" w:rsidRDefault="00904584" w:rsidP="00904584">
      <w:pPr>
        <w:rPr>
          <w:lang w:val="es-CL"/>
        </w:rPr>
      </w:pPr>
    </w:p>
    <w:sectPr w:rsidR="00904584" w:rsidRPr="00904584" w:rsidSect="009C087B"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D03D2"/>
    <w:multiLevelType w:val="hybridMultilevel"/>
    <w:tmpl w:val="96524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D2D49"/>
    <w:multiLevelType w:val="hybridMultilevel"/>
    <w:tmpl w:val="96524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584"/>
    <w:rsid w:val="0022317E"/>
    <w:rsid w:val="005E0F11"/>
    <w:rsid w:val="006370B1"/>
    <w:rsid w:val="008233E4"/>
    <w:rsid w:val="00904584"/>
    <w:rsid w:val="009A4ECB"/>
    <w:rsid w:val="009C087B"/>
    <w:rsid w:val="00C2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87B"/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F11"/>
    <w:rPr>
      <w:rFonts w:ascii="Times New Roman" w:hAnsi="Times New Roman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C0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87B"/>
    <w:rPr>
      <w:rFonts w:ascii="Times New Roman" w:hAnsi="Times New Roman"/>
      <w:sz w:val="24"/>
      <w:lang w:val="en-GB"/>
    </w:rPr>
  </w:style>
  <w:style w:type="paragraph" w:styleId="ListParagraph">
    <w:name w:val="List Paragraph"/>
    <w:basedOn w:val="Normal"/>
    <w:uiPriority w:val="34"/>
    <w:qFormat/>
    <w:rsid w:val="009045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45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87B"/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F11"/>
    <w:rPr>
      <w:rFonts w:ascii="Times New Roman" w:hAnsi="Times New Roman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C0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87B"/>
    <w:rPr>
      <w:rFonts w:ascii="Times New Roman" w:hAnsi="Times New Roman"/>
      <w:sz w:val="24"/>
      <w:lang w:val="en-GB"/>
    </w:rPr>
  </w:style>
  <w:style w:type="paragraph" w:styleId="ListParagraph">
    <w:name w:val="List Paragraph"/>
    <w:basedOn w:val="Normal"/>
    <w:uiPriority w:val="34"/>
    <w:qFormat/>
    <w:rsid w:val="009045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45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lobalpartners.cl/admin/user/log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FAO of the UN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Moreno Azúa</dc:creator>
  <cp:lastModifiedBy>David Moreno Azúa</cp:lastModifiedBy>
  <cp:revision>4</cp:revision>
  <dcterms:created xsi:type="dcterms:W3CDTF">2015-06-16T14:23:00Z</dcterms:created>
  <dcterms:modified xsi:type="dcterms:W3CDTF">2015-06-16T14:37:00Z</dcterms:modified>
</cp:coreProperties>
</file>